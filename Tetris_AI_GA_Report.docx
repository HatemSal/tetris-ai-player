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8569" w14:textId="77777777" w:rsidR="006A48A3" w:rsidRDefault="00000000">
      <w:pPr>
        <w:pStyle w:val="Title"/>
      </w:pPr>
      <w:r>
        <w:t>Tetris AI Genetic Algorithm Report</w:t>
      </w:r>
    </w:p>
    <w:p w14:paraId="1121E184" w14:textId="77777777" w:rsidR="006A48A3" w:rsidRDefault="00000000">
      <w:pPr>
        <w:pStyle w:val="Heading1"/>
      </w:pPr>
      <w:r>
        <w:t>1. Algorithm Explanation</w:t>
      </w:r>
    </w:p>
    <w:p w14:paraId="5BD54CA8" w14:textId="77777777" w:rsidR="006A48A3" w:rsidRDefault="00000000">
      <w:r>
        <w:br/>
        <w:t xml:space="preserve">The code implements a Genetic Algorithm (GA) to evolve a set of 7 weights that score board states in a Tetris game. </w:t>
      </w:r>
      <w:r>
        <w:br/>
        <w:t>These weights are used to evaluate the desirability of moves during gameplay.</w:t>
      </w:r>
      <w:r>
        <w:br/>
        <w:t>Each chromosome is a list of 7 real-valued weights corresponding to game features.</w:t>
      </w:r>
      <w:r>
        <w:br/>
        <w:t>Fitness is evaluated based on the final score from simulating a game using the chromosome.</w:t>
      </w:r>
      <w:r>
        <w:br/>
        <w:t>Selection keeps the top 50% performers. Crossover combines genes from pairs of parents.</w:t>
      </w:r>
      <w:r>
        <w:br/>
        <w:t>Mutation randomly changes genes in some chromosomes to explore new areas.</w:t>
      </w:r>
      <w:r>
        <w:br/>
      </w:r>
    </w:p>
    <w:p w14:paraId="20EAC2B8" w14:textId="77777777" w:rsidR="006A48A3" w:rsidRDefault="00000000">
      <w:pPr>
        <w:pStyle w:val="Heading1"/>
      </w:pPr>
      <w:r>
        <w:t>2. Feature Weights</w:t>
      </w:r>
    </w:p>
    <w:p w14:paraId="693CBFB8" w14:textId="77777777" w:rsidR="006A48A3" w:rsidRDefault="00000000">
      <w:r>
        <w:br/>
        <w:t>Features:</w:t>
      </w:r>
      <w:r>
        <w:br/>
        <w:t>- max_h: Maximum height of the board</w:t>
      </w:r>
      <w:r>
        <w:br/>
        <w:t>- lines_removed: Number of lines removed</w:t>
      </w:r>
      <w:r>
        <w:br/>
        <w:t>- new_holes: Number of new holes created</w:t>
      </w:r>
      <w:r>
        <w:br/>
        <w:t>- blocking_blocks: Blocks that cover holes</w:t>
      </w:r>
      <w:r>
        <w:br/>
        <w:t>- piece_sides: Contact points between the piece and existing blocks</w:t>
      </w:r>
      <w:r>
        <w:br/>
        <w:t>- floor_sides: Contact with floor</w:t>
      </w:r>
      <w:r>
        <w:br/>
        <w:t>- wall_sides: Contact with walls</w:t>
      </w:r>
      <w:r>
        <w:br/>
      </w:r>
    </w:p>
    <w:p w14:paraId="5A93DC7F" w14:textId="77777777" w:rsidR="006A48A3" w:rsidRDefault="00000000">
      <w:pPr>
        <w:pStyle w:val="Heading1"/>
      </w:pPr>
      <w:r>
        <w:t>3. Progress Graph</w:t>
      </w:r>
    </w:p>
    <w:p w14:paraId="757EC821" w14:textId="77777777" w:rsidR="006A48A3" w:rsidRDefault="00000000">
      <w:r>
        <w:t>The following graph shows the scores of the best and second-best chromosomes across generations:</w:t>
      </w:r>
    </w:p>
    <w:p w14:paraId="1BD08B95" w14:textId="189D214F" w:rsidR="006A48A3" w:rsidRDefault="0084299F">
      <w:r>
        <w:rPr>
          <w:noProof/>
        </w:rPr>
        <w:lastRenderedPageBreak/>
        <w:drawing>
          <wp:inline distT="0" distB="0" distL="0" distR="0" wp14:anchorId="08078F45" wp14:editId="667E7D23">
            <wp:extent cx="5486400" cy="4114800"/>
            <wp:effectExtent l="0" t="0" r="0" b="0"/>
            <wp:docPr id="197227311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311" name="Picture 1" descr="A graph with blue and orang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94B1" w14:textId="77777777" w:rsidR="006A48A3" w:rsidRDefault="00000000">
      <w:pPr>
        <w:pStyle w:val="Heading1"/>
      </w:pPr>
      <w:r>
        <w:t>4. Best Chromosomes &amp; Final Scores</w:t>
      </w:r>
    </w:p>
    <w:p w14:paraId="1474E780" w14:textId="7C37BDA6" w:rsidR="0084299F" w:rsidRDefault="00000000" w:rsidP="0084299F">
      <w:r>
        <w:br/>
        <w:t>Seed: 42</w:t>
      </w:r>
      <w:r>
        <w:br/>
      </w:r>
      <w:r>
        <w:br/>
        <w:t>Best Chromosome:</w:t>
      </w:r>
      <w:r>
        <w:br/>
      </w:r>
      <w:r w:rsidR="0084299F">
        <w:t>[</w:t>
      </w:r>
      <w:r w:rsidR="0084299F" w:rsidRPr="0084299F">
        <w:t>-1.027729043337363,1.9428432495883108,-4.3781465463691305,-8.824516280064627,8.73309175424988,-1.13738509893086,4.253804176938216</w:t>
      </w:r>
      <w:r>
        <w:t>]</w:t>
      </w:r>
      <w:r>
        <w:br/>
        <w:t xml:space="preserve">Score: </w:t>
      </w:r>
      <w:r w:rsidR="0084299F" w:rsidRPr="0084299F">
        <w:t>6832.09677</w:t>
      </w:r>
      <w:r>
        <w:br/>
      </w:r>
      <w:r>
        <w:br/>
        <w:t xml:space="preserve">Final Evaluation Score (2000 steps): </w:t>
      </w:r>
      <w:r w:rsidR="0084299F" w:rsidRPr="0084299F">
        <w:t>11152.4</w:t>
      </w:r>
    </w:p>
    <w:p w14:paraId="671FB99C" w14:textId="77777777" w:rsidR="006A48A3" w:rsidRDefault="00000000">
      <w:pPr>
        <w:pStyle w:val="Heading1"/>
      </w:pPr>
      <w:r>
        <w:t>6. Conclusion</w:t>
      </w:r>
    </w:p>
    <w:p w14:paraId="472088E9" w14:textId="77777777" w:rsidR="006A48A3" w:rsidRDefault="00000000">
      <w:r>
        <w:br/>
        <w:t xml:space="preserve">The Tetris AI using Genetic Algorithm successfully evolves weight vectors that produce stronger gameplay. </w:t>
      </w:r>
      <w:r>
        <w:br/>
        <w:t>It learns to prioritize survival and maximize score using only simulation-based feedback.</w:t>
      </w:r>
      <w:r>
        <w:br/>
      </w:r>
    </w:p>
    <w:sectPr w:rsidR="006A48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442594">
    <w:abstractNumId w:val="8"/>
  </w:num>
  <w:num w:numId="2" w16cid:durableId="541596088">
    <w:abstractNumId w:val="6"/>
  </w:num>
  <w:num w:numId="3" w16cid:durableId="1668628849">
    <w:abstractNumId w:val="5"/>
  </w:num>
  <w:num w:numId="4" w16cid:durableId="1371417996">
    <w:abstractNumId w:val="4"/>
  </w:num>
  <w:num w:numId="5" w16cid:durableId="1040741294">
    <w:abstractNumId w:val="7"/>
  </w:num>
  <w:num w:numId="6" w16cid:durableId="7755672">
    <w:abstractNumId w:val="3"/>
  </w:num>
  <w:num w:numId="7" w16cid:durableId="1618675731">
    <w:abstractNumId w:val="2"/>
  </w:num>
  <w:num w:numId="8" w16cid:durableId="550580094">
    <w:abstractNumId w:val="1"/>
  </w:num>
  <w:num w:numId="9" w16cid:durableId="39459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8A3"/>
    <w:rsid w:val="0084299F"/>
    <w:rsid w:val="008472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79037"/>
  <w14:defaultImageDpi w14:val="300"/>
  <w15:docId w15:val="{16FC2B85-75C3-46B6-ACCA-F634FD34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Omar Yasser</cp:lastModifiedBy>
  <cp:revision>2</cp:revision>
  <dcterms:created xsi:type="dcterms:W3CDTF">2013-12-23T23:15:00Z</dcterms:created>
  <dcterms:modified xsi:type="dcterms:W3CDTF">2025-05-19T10:41:00Z</dcterms:modified>
  <cp:category/>
</cp:coreProperties>
</file>